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6593001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s-CO"/>
        </w:rPr>
      </w:sdtEndPr>
      <w:sdtContent>
        <w:p w14:paraId="53106877" w14:textId="6F5BC8D7" w:rsidR="00595F15" w:rsidRDefault="00595F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378470B4" wp14:editId="6EE46A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217EE6" id="Group 51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BCB2B4D" wp14:editId="4C48FD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09F27" w14:textId="3576C419" w:rsidR="00595F15" w:rsidRPr="00595F15" w:rsidRDefault="00595F1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 w:rsidRPr="00595F1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DONCAN ALEJANDRO CASQUETE 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LIVEROS</w:t>
                                    </w:r>
                                  </w:p>
                                </w:sdtContent>
                              </w:sdt>
                              <w:p w14:paraId="31A650BE" w14:textId="4CEBFDB2" w:rsidR="00595F15" w:rsidRPr="00595F15" w:rsidRDefault="00595F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CB2B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09F27" w14:textId="3576C419" w:rsidR="00595F15" w:rsidRPr="00595F15" w:rsidRDefault="00595F1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 w:rsidRPr="00595F1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DONCAN ALEJANDRO CASQUETE O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LIVEROS</w:t>
                              </w:r>
                            </w:p>
                          </w:sdtContent>
                        </w:sdt>
                        <w:p w14:paraId="31A650BE" w14:textId="4CEBFDB2" w:rsidR="00595F15" w:rsidRPr="00595F15" w:rsidRDefault="00595F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0EF77BE1" wp14:editId="2F34E3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694124" w14:textId="66210301" w:rsidR="00595F15" w:rsidRPr="00595F15" w:rsidRDefault="00595F15">
                                <w:pPr>
                                  <w:jc w:val="right"/>
                                  <w:rPr>
                                    <w:rFonts w:asciiTheme="minorHAnsi" w:hAnsiTheme="minorHAnsi"/>
                                    <w:color w:val="4F81BD" w:themeColor="accent1"/>
                                    <w:sz w:val="64"/>
                                    <w:szCs w:val="64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s-CO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95F15">
                                      <w:rPr>
                                        <w:rFonts w:asciiTheme="minorHAnsi" w:hAnsiTheme="minorHAnsi"/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t>PATRONES DE DISEÑO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inorHAnsi" w:hAnsi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F4CAD5" w14:textId="448F0FC3" w:rsidR="00595F15" w:rsidRPr="00595F15" w:rsidRDefault="00595F15">
                                    <w:pPr>
                                      <w:jc w:val="right"/>
                                      <w:rPr>
                                        <w:rFonts w:asciiTheme="minorHAnsi" w:hAnsiTheme="minorHAnsi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PATRON PROTOTYPE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F77BE1" id="Text Box 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A694124" w14:textId="66210301" w:rsidR="00595F15" w:rsidRPr="00595F15" w:rsidRDefault="00595F15">
                          <w:pPr>
                            <w:jc w:val="right"/>
                            <w:rPr>
                              <w:rFonts w:asciiTheme="minorHAnsi" w:hAnsiTheme="minorHAnsi"/>
                              <w:color w:val="4F81BD" w:themeColor="accent1"/>
                              <w:sz w:val="64"/>
                              <w:szCs w:val="64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caps/>
                                <w:color w:val="4F81BD" w:themeColor="accent1"/>
                                <w:sz w:val="64"/>
                                <w:szCs w:val="64"/>
                                <w:lang w:val="es-CO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95F15">
                                <w:rPr>
                                  <w:rFonts w:asciiTheme="minorHAnsi" w:hAnsiTheme="minorHAnsi"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s-CO"/>
                                </w:rPr>
                                <w:t>PATRONES DE DISEÑO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inorHAnsi" w:hAnsiTheme="minorHAnsi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F4CAD5" w14:textId="448F0FC3" w:rsidR="00595F15" w:rsidRPr="00595F15" w:rsidRDefault="00595F15">
                              <w:pPr>
                                <w:jc w:val="right"/>
                                <w:rPr>
                                  <w:rFonts w:asciiTheme="minorHAnsi" w:hAnsiTheme="minorHAnsi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PATRON PROTOTYPE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B34A9B" w14:textId="51A0EFFE" w:rsidR="00595F15" w:rsidRDefault="00595F15">
          <w:pPr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8"/>
              <w:szCs w:val="28"/>
              <w:lang w:val="es-CO"/>
            </w:rPr>
          </w:pPr>
          <w:r>
            <w:rPr>
              <w:rFonts w:ascii="Times New Roman" w:hAnsi="Times New Roman" w:cs="Times New Roman"/>
              <w:b/>
              <w:bCs/>
              <w:color w:val="365F91" w:themeColor="accent1" w:themeShade="BF"/>
              <w:sz w:val="28"/>
              <w:szCs w:val="28"/>
              <w:lang w:val="es-CO"/>
            </w:rPr>
            <w:br w:type="page"/>
          </w:r>
        </w:p>
      </w:sdtContent>
    </w:sdt>
    <w:p w14:paraId="529792EB" w14:textId="30B5A623" w:rsidR="003579A7" w:rsidRPr="00595F15" w:rsidRDefault="00000000">
      <w:pPr>
        <w:pStyle w:val="Title"/>
        <w:rPr>
          <w:lang w:val="es-CO"/>
        </w:rPr>
      </w:pPr>
      <w:r w:rsidRPr="00595F15">
        <w:rPr>
          <w:lang w:val="es-CO"/>
        </w:rPr>
        <w:lastRenderedPageBreak/>
        <w:t xml:space="preserve">Patrón de Diseño: </w:t>
      </w:r>
      <w:proofErr w:type="spellStart"/>
      <w:r w:rsidRPr="00595F15">
        <w:rPr>
          <w:lang w:val="es-CO"/>
        </w:rPr>
        <w:t>Prototype</w:t>
      </w:r>
      <w:proofErr w:type="spellEnd"/>
    </w:p>
    <w:p w14:paraId="1BEC287A" w14:textId="77777777" w:rsidR="003579A7" w:rsidRPr="00595F15" w:rsidRDefault="00000000">
      <w:pPr>
        <w:pStyle w:val="Heading1"/>
        <w:rPr>
          <w:lang w:val="es-CO"/>
        </w:rPr>
      </w:pPr>
      <w:r w:rsidRPr="00595F15">
        <w:rPr>
          <w:lang w:val="es-CO"/>
        </w:rPr>
        <w:t>Definición</w:t>
      </w:r>
    </w:p>
    <w:p w14:paraId="4DD98166" w14:textId="77777777" w:rsidR="003579A7" w:rsidRPr="00595F15" w:rsidRDefault="00000000">
      <w:pPr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 xml:space="preserve">El patrón </w:t>
      </w:r>
      <w:proofErr w:type="spellStart"/>
      <w:r w:rsidRPr="00595F15">
        <w:rPr>
          <w:rFonts w:ascii="Times New Roman" w:hAnsi="Times New Roman" w:cs="Times New Roman"/>
          <w:lang w:val="es-CO"/>
        </w:rPr>
        <w:t>Prototype</w:t>
      </w:r>
      <w:proofErr w:type="spellEnd"/>
      <w:r w:rsidRPr="00595F15">
        <w:rPr>
          <w:rFonts w:ascii="Times New Roman" w:hAnsi="Times New Roman" w:cs="Times New Roman"/>
          <w:lang w:val="es-CO"/>
        </w:rPr>
        <w:t xml:space="preserve"> es un patrón de diseño creacional que permite crear nuevos objetos copiando instancias existentes. Esto es útil cuando la creación de un objeto es costosa o compleja, o cuando se desea evitar depender de clases concretas.</w:t>
      </w:r>
    </w:p>
    <w:p w14:paraId="2C45FEEC" w14:textId="77777777" w:rsidR="003579A7" w:rsidRPr="00595F15" w:rsidRDefault="00000000">
      <w:pPr>
        <w:pStyle w:val="Heading1"/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>Objetivo</w:t>
      </w:r>
    </w:p>
    <w:p w14:paraId="1451678C" w14:textId="77777777" w:rsidR="003579A7" w:rsidRPr="00595F15" w:rsidRDefault="00000000">
      <w:pPr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>Permitir la creación de nuevos objetos a partir de un prototipo existente mediante la clonación, sin acoplar el código a clases concretas.</w:t>
      </w:r>
    </w:p>
    <w:p w14:paraId="11FE2819" w14:textId="77777777" w:rsidR="003579A7" w:rsidRPr="00595F15" w:rsidRDefault="00000000">
      <w:pPr>
        <w:pStyle w:val="Heading1"/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>Explicación General del Código</w:t>
      </w:r>
    </w:p>
    <w:p w14:paraId="5E55106F" w14:textId="77777777" w:rsidR="003579A7" w:rsidRPr="00595F15" w:rsidRDefault="00000000">
      <w:pPr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 xml:space="preserve">El ejemplo proporcionado implementa el patrón </w:t>
      </w:r>
      <w:proofErr w:type="spellStart"/>
      <w:r w:rsidRPr="00595F15">
        <w:rPr>
          <w:rFonts w:ascii="Times New Roman" w:hAnsi="Times New Roman" w:cs="Times New Roman"/>
          <w:lang w:val="es-CO"/>
        </w:rPr>
        <w:t>Prototype</w:t>
      </w:r>
      <w:proofErr w:type="spellEnd"/>
      <w:r w:rsidRPr="00595F15">
        <w:rPr>
          <w:rFonts w:ascii="Times New Roman" w:hAnsi="Times New Roman" w:cs="Times New Roman"/>
          <w:lang w:val="es-CO"/>
        </w:rPr>
        <w:t xml:space="preserve"> con una clase llamada Usuario que puede clonarse. A continuación, se detalla el propósito de cada clase:</w:t>
      </w:r>
    </w:p>
    <w:p w14:paraId="00646BDD" w14:textId="77777777" w:rsidR="003579A7" w:rsidRPr="00595F15" w:rsidRDefault="00000000">
      <w:pPr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 xml:space="preserve">1. Sistema.java: Contiene el método </w:t>
      </w:r>
      <w:proofErr w:type="spellStart"/>
      <w:r w:rsidRPr="00595F15">
        <w:rPr>
          <w:rFonts w:ascii="Times New Roman" w:hAnsi="Times New Roman" w:cs="Times New Roman"/>
          <w:lang w:val="es-CO"/>
        </w:rPr>
        <w:t>main</w:t>
      </w:r>
      <w:proofErr w:type="spellEnd"/>
      <w:r w:rsidRPr="00595F15">
        <w:rPr>
          <w:rFonts w:ascii="Times New Roman" w:hAnsi="Times New Roman" w:cs="Times New Roman"/>
          <w:lang w:val="es-CO"/>
        </w:rPr>
        <w:t>, donde se crean y clonan instancias de Usuario. Se crea un usuario base con un saldo de 200, luego se clona ese usuario y se imprimen los detalles de cada instancia.</w:t>
      </w:r>
    </w:p>
    <w:p w14:paraId="278AA23A" w14:textId="77777777" w:rsidR="003579A7" w:rsidRPr="00595F15" w:rsidRDefault="00000000">
      <w:pPr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 xml:space="preserve">2. Usuario.java: Representa un objeto Usuario con atributos de categoría y saldo. Implementa un método </w:t>
      </w:r>
      <w:proofErr w:type="gramStart"/>
      <w:r w:rsidRPr="00595F15">
        <w:rPr>
          <w:rFonts w:ascii="Times New Roman" w:hAnsi="Times New Roman" w:cs="Times New Roman"/>
          <w:lang w:val="es-CO"/>
        </w:rPr>
        <w:t>clonar(</w:t>
      </w:r>
      <w:proofErr w:type="gramEnd"/>
      <w:r w:rsidRPr="00595F15">
        <w:rPr>
          <w:rFonts w:ascii="Times New Roman" w:hAnsi="Times New Roman" w:cs="Times New Roman"/>
          <w:lang w:val="es-CO"/>
        </w:rPr>
        <w:t xml:space="preserve">) que utiliza el método </w:t>
      </w:r>
      <w:proofErr w:type="gramStart"/>
      <w:r w:rsidRPr="00595F15">
        <w:rPr>
          <w:rFonts w:ascii="Times New Roman" w:hAnsi="Times New Roman" w:cs="Times New Roman"/>
          <w:lang w:val="es-CO"/>
        </w:rPr>
        <w:t>clone(</w:t>
      </w:r>
      <w:proofErr w:type="gramEnd"/>
      <w:r w:rsidRPr="00595F15">
        <w:rPr>
          <w:rFonts w:ascii="Times New Roman" w:hAnsi="Times New Roman" w:cs="Times New Roman"/>
          <w:lang w:val="es-CO"/>
        </w:rPr>
        <w:t xml:space="preserve">) de Java. Si el objeto no soporta clonación, se lanza una excepción. El método </w:t>
      </w:r>
      <w:proofErr w:type="spellStart"/>
      <w:proofErr w:type="gramStart"/>
      <w:r w:rsidRPr="00595F15">
        <w:rPr>
          <w:rFonts w:ascii="Times New Roman" w:hAnsi="Times New Roman" w:cs="Times New Roman"/>
          <w:lang w:val="es-CO"/>
        </w:rPr>
        <w:t>toString</w:t>
      </w:r>
      <w:proofErr w:type="spellEnd"/>
      <w:r w:rsidRPr="00595F15">
        <w:rPr>
          <w:rFonts w:ascii="Times New Roman" w:hAnsi="Times New Roman" w:cs="Times New Roman"/>
          <w:lang w:val="es-CO"/>
        </w:rPr>
        <w:t>(</w:t>
      </w:r>
      <w:proofErr w:type="gramEnd"/>
      <w:r w:rsidRPr="00595F15">
        <w:rPr>
          <w:rFonts w:ascii="Times New Roman" w:hAnsi="Times New Roman" w:cs="Times New Roman"/>
          <w:lang w:val="es-CO"/>
        </w:rPr>
        <w:t xml:space="preserve">) se </w:t>
      </w:r>
      <w:proofErr w:type="spellStart"/>
      <w:r w:rsidRPr="00595F15">
        <w:rPr>
          <w:rFonts w:ascii="Times New Roman" w:hAnsi="Times New Roman" w:cs="Times New Roman"/>
          <w:lang w:val="es-CO"/>
        </w:rPr>
        <w:t>sobreescribe</w:t>
      </w:r>
      <w:proofErr w:type="spellEnd"/>
      <w:r w:rsidRPr="00595F15">
        <w:rPr>
          <w:rFonts w:ascii="Times New Roman" w:hAnsi="Times New Roman" w:cs="Times New Roman"/>
          <w:lang w:val="es-CO"/>
        </w:rPr>
        <w:t xml:space="preserve"> para mostrar la información del objeto.</w:t>
      </w:r>
    </w:p>
    <w:p w14:paraId="0C7E539B" w14:textId="77777777" w:rsidR="003579A7" w:rsidRPr="00595F15" w:rsidRDefault="00000000">
      <w:pPr>
        <w:rPr>
          <w:lang w:val="es-CO"/>
        </w:rPr>
      </w:pPr>
      <w:r w:rsidRPr="00595F15">
        <w:rPr>
          <w:rFonts w:ascii="Times New Roman" w:hAnsi="Times New Roman" w:cs="Times New Roman"/>
          <w:lang w:val="es-CO"/>
        </w:rPr>
        <w:t xml:space="preserve">3. IUsuario.java: Es una interfaz que extiende </w:t>
      </w:r>
      <w:proofErr w:type="spellStart"/>
      <w:r w:rsidRPr="00595F15">
        <w:rPr>
          <w:rFonts w:ascii="Times New Roman" w:hAnsi="Times New Roman" w:cs="Times New Roman"/>
          <w:lang w:val="es-CO"/>
        </w:rPr>
        <w:t>Cloneable</w:t>
      </w:r>
      <w:proofErr w:type="spellEnd"/>
      <w:r w:rsidRPr="00595F15">
        <w:rPr>
          <w:rFonts w:ascii="Times New Roman" w:hAnsi="Times New Roman" w:cs="Times New Roman"/>
          <w:lang w:val="es-CO"/>
        </w:rPr>
        <w:t xml:space="preserve"> e impone la implementación del método </w:t>
      </w:r>
      <w:proofErr w:type="gramStart"/>
      <w:r w:rsidRPr="00595F15">
        <w:rPr>
          <w:rFonts w:ascii="Times New Roman" w:hAnsi="Times New Roman" w:cs="Times New Roman"/>
          <w:lang w:val="es-CO"/>
        </w:rPr>
        <w:t>clonar(</w:t>
      </w:r>
      <w:proofErr w:type="gramEnd"/>
      <w:r w:rsidRPr="00595F15">
        <w:rPr>
          <w:rFonts w:ascii="Times New Roman" w:hAnsi="Times New Roman" w:cs="Times New Roman"/>
          <w:lang w:val="es-CO"/>
        </w:rPr>
        <w:t xml:space="preserve">). Esta interfaz ayuda a garantizar que cualquier clase que la implemente sea capaz de </w:t>
      </w:r>
      <w:r w:rsidRPr="00595F15">
        <w:rPr>
          <w:lang w:val="es-CO"/>
        </w:rPr>
        <w:t>clonarse.</w:t>
      </w:r>
    </w:p>
    <w:p w14:paraId="655A1C93" w14:textId="77777777" w:rsidR="003579A7" w:rsidRPr="00595F15" w:rsidRDefault="00000000">
      <w:pPr>
        <w:pStyle w:val="Heading1"/>
        <w:rPr>
          <w:lang w:val="es-CO"/>
        </w:rPr>
      </w:pPr>
      <w:r w:rsidRPr="00595F15">
        <w:rPr>
          <w:lang w:val="es-CO"/>
        </w:rPr>
        <w:t>Código Fuente</w:t>
      </w:r>
    </w:p>
    <w:p w14:paraId="4D07273E" w14:textId="77777777" w:rsidR="003579A7" w:rsidRPr="00595F15" w:rsidRDefault="00000000">
      <w:pPr>
        <w:pStyle w:val="Heading2"/>
        <w:rPr>
          <w:lang w:val="es-CO"/>
        </w:rPr>
      </w:pPr>
      <w:r w:rsidRPr="00595F15">
        <w:rPr>
          <w:lang w:val="es-CO"/>
        </w:rPr>
        <w:t>Sistema.java</w:t>
      </w:r>
    </w:p>
    <w:p w14:paraId="26794852" w14:textId="77777777" w:rsidR="003579A7" w:rsidRPr="00595F15" w:rsidRDefault="00000000">
      <w:pPr>
        <w:rPr>
          <w:lang w:val="es-CO"/>
        </w:rPr>
      </w:pPr>
      <w:proofErr w:type="spellStart"/>
      <w:r w:rsidRPr="00595F15">
        <w:rPr>
          <w:lang w:val="es-CO"/>
        </w:rPr>
        <w:t>package</w:t>
      </w:r>
      <w:proofErr w:type="spellEnd"/>
      <w:r w:rsidRPr="00595F15">
        <w:rPr>
          <w:lang w:val="es-CO"/>
        </w:rPr>
        <w:t xml:space="preserve"> Modelo;</w:t>
      </w:r>
      <w:r w:rsidRPr="00595F15">
        <w:rPr>
          <w:lang w:val="es-CO"/>
        </w:rPr>
        <w:br/>
      </w:r>
      <w:r w:rsidRPr="00595F15">
        <w:rPr>
          <w:lang w:val="es-CO"/>
        </w:rPr>
        <w:br/>
      </w:r>
      <w:proofErr w:type="spellStart"/>
      <w:r w:rsidRPr="00595F15">
        <w:rPr>
          <w:lang w:val="es-CO"/>
        </w:rPr>
        <w:t>public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class</w:t>
      </w:r>
      <w:proofErr w:type="spellEnd"/>
      <w:r w:rsidRPr="00595F15">
        <w:rPr>
          <w:lang w:val="es-CO"/>
        </w:rPr>
        <w:t xml:space="preserve"> Sistema {</w:t>
      </w:r>
      <w:r w:rsidRPr="00595F15">
        <w:rPr>
          <w:lang w:val="es-CO"/>
        </w:rPr>
        <w:br/>
      </w:r>
      <w:r w:rsidRPr="00595F15">
        <w:rPr>
          <w:lang w:val="es-CO"/>
        </w:rPr>
        <w:br/>
        <w:t xml:space="preserve">    </w:t>
      </w:r>
      <w:proofErr w:type="spellStart"/>
      <w:r w:rsidRPr="00595F15">
        <w:rPr>
          <w:lang w:val="es-CO"/>
        </w:rPr>
        <w:t>public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static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void</w:t>
      </w:r>
      <w:proofErr w:type="spellEnd"/>
      <w:r w:rsidRPr="00595F15">
        <w:rPr>
          <w:lang w:val="es-CO"/>
        </w:rPr>
        <w:t xml:space="preserve"> </w:t>
      </w:r>
      <w:proofErr w:type="spellStart"/>
      <w:proofErr w:type="gramStart"/>
      <w:r w:rsidRPr="00595F15">
        <w:rPr>
          <w:lang w:val="es-CO"/>
        </w:rPr>
        <w:t>main</w:t>
      </w:r>
      <w:proofErr w:type="spellEnd"/>
      <w:r w:rsidRPr="00595F15">
        <w:rPr>
          <w:lang w:val="es-CO"/>
        </w:rPr>
        <w:t>(</w:t>
      </w:r>
      <w:proofErr w:type="spellStart"/>
      <w:r w:rsidRPr="00595F15">
        <w:rPr>
          <w:lang w:val="es-CO"/>
        </w:rPr>
        <w:t>String</w:t>
      </w:r>
      <w:proofErr w:type="spellEnd"/>
      <w:r w:rsidRPr="00595F15">
        <w:rPr>
          <w:lang w:val="es-CO"/>
        </w:rPr>
        <w:t>[</w:t>
      </w:r>
      <w:proofErr w:type="gramEnd"/>
      <w:r w:rsidRPr="00595F15">
        <w:rPr>
          <w:lang w:val="es-CO"/>
        </w:rPr>
        <w:t xml:space="preserve">] </w:t>
      </w:r>
      <w:proofErr w:type="spellStart"/>
      <w:r w:rsidRPr="00595F15">
        <w:rPr>
          <w:lang w:val="es-CO"/>
        </w:rPr>
        <w:t>args</w:t>
      </w:r>
      <w:proofErr w:type="spellEnd"/>
      <w:r w:rsidRPr="00595F15">
        <w:rPr>
          <w:lang w:val="es-CO"/>
        </w:rPr>
        <w:t>) {</w:t>
      </w:r>
      <w:r w:rsidRPr="00595F15">
        <w:rPr>
          <w:lang w:val="es-CO"/>
        </w:rPr>
        <w:br/>
        <w:t xml:space="preserve">        Usuario </w:t>
      </w:r>
      <w:proofErr w:type="spellStart"/>
      <w:r w:rsidRPr="00595F15">
        <w:rPr>
          <w:lang w:val="es-CO"/>
        </w:rPr>
        <w:t>usuarioBase</w:t>
      </w:r>
      <w:proofErr w:type="spellEnd"/>
      <w:r w:rsidRPr="00595F15">
        <w:rPr>
          <w:lang w:val="es-CO"/>
        </w:rPr>
        <w:t xml:space="preserve"> = new </w:t>
      </w:r>
      <w:proofErr w:type="gramStart"/>
      <w:r w:rsidRPr="00595F15">
        <w:rPr>
          <w:lang w:val="es-CO"/>
        </w:rPr>
        <w:t>Usuario(</w:t>
      </w:r>
      <w:proofErr w:type="gramEnd"/>
      <w:r w:rsidRPr="00595F15">
        <w:rPr>
          <w:lang w:val="es-CO"/>
        </w:rPr>
        <w:t>);</w:t>
      </w:r>
      <w:r w:rsidRPr="00595F15">
        <w:rPr>
          <w:lang w:val="es-CO"/>
        </w:rPr>
        <w:br/>
        <w:t xml:space="preserve">        </w:t>
      </w:r>
      <w:proofErr w:type="spellStart"/>
      <w:r w:rsidRPr="00595F15">
        <w:rPr>
          <w:lang w:val="es-CO"/>
        </w:rPr>
        <w:t>usuarioBase.setSaldo</w:t>
      </w:r>
      <w:proofErr w:type="spellEnd"/>
      <w:r w:rsidRPr="00595F15">
        <w:rPr>
          <w:lang w:val="es-CO"/>
        </w:rPr>
        <w:t>(200);</w:t>
      </w:r>
      <w:r w:rsidRPr="00595F15">
        <w:rPr>
          <w:lang w:val="es-CO"/>
        </w:rPr>
        <w:br/>
      </w:r>
      <w:r w:rsidRPr="00595F15">
        <w:rPr>
          <w:lang w:val="es-CO"/>
        </w:rPr>
        <w:br/>
        <w:t xml:space="preserve">        Usuario </w:t>
      </w:r>
      <w:proofErr w:type="spellStart"/>
      <w:r w:rsidRPr="00595F15">
        <w:rPr>
          <w:lang w:val="es-CO"/>
        </w:rPr>
        <w:t>usuarioSinSaldo</w:t>
      </w:r>
      <w:proofErr w:type="spellEnd"/>
      <w:r w:rsidRPr="00595F15">
        <w:rPr>
          <w:lang w:val="es-CO"/>
        </w:rPr>
        <w:t xml:space="preserve"> = new </w:t>
      </w:r>
      <w:proofErr w:type="gramStart"/>
      <w:r w:rsidRPr="00595F15">
        <w:rPr>
          <w:lang w:val="es-CO"/>
        </w:rPr>
        <w:t>Usuario(</w:t>
      </w:r>
      <w:proofErr w:type="gramEnd"/>
      <w:r w:rsidRPr="00595F15">
        <w:rPr>
          <w:lang w:val="es-CO"/>
        </w:rPr>
        <w:t>);</w:t>
      </w:r>
      <w:r w:rsidRPr="00595F15">
        <w:rPr>
          <w:lang w:val="es-CO"/>
        </w:rPr>
        <w:br/>
        <w:t xml:space="preserve">        Usuario </w:t>
      </w:r>
      <w:proofErr w:type="spellStart"/>
      <w:r w:rsidRPr="00595F15">
        <w:rPr>
          <w:lang w:val="es-CO"/>
        </w:rPr>
        <w:t>usuarioClonado</w:t>
      </w:r>
      <w:proofErr w:type="spellEnd"/>
      <w:r w:rsidRPr="00595F15">
        <w:rPr>
          <w:lang w:val="es-CO"/>
        </w:rPr>
        <w:t xml:space="preserve"> = (Usuario) </w:t>
      </w:r>
      <w:proofErr w:type="spellStart"/>
      <w:r w:rsidRPr="00595F15">
        <w:rPr>
          <w:lang w:val="es-CO"/>
        </w:rPr>
        <w:t>usuarioBase.clonar</w:t>
      </w:r>
      <w:proofErr w:type="spellEnd"/>
      <w:r w:rsidRPr="00595F15">
        <w:rPr>
          <w:lang w:val="es-CO"/>
        </w:rPr>
        <w:t>();</w:t>
      </w:r>
      <w:r w:rsidRPr="00595F15">
        <w:rPr>
          <w:lang w:val="es-CO"/>
        </w:rPr>
        <w:br/>
      </w:r>
      <w:r w:rsidRPr="00595F15">
        <w:rPr>
          <w:lang w:val="es-CO"/>
        </w:rPr>
        <w:lastRenderedPageBreak/>
        <w:br/>
        <w:t xml:space="preserve">        </w:t>
      </w:r>
      <w:proofErr w:type="spellStart"/>
      <w:r w:rsidRPr="00595F15">
        <w:rPr>
          <w:lang w:val="es-CO"/>
        </w:rPr>
        <w:t>System.out.println</w:t>
      </w:r>
      <w:proofErr w:type="spellEnd"/>
      <w:r w:rsidRPr="00595F15">
        <w:rPr>
          <w:lang w:val="es-CO"/>
        </w:rPr>
        <w:t>(</w:t>
      </w:r>
      <w:proofErr w:type="spellStart"/>
      <w:r w:rsidRPr="00595F15">
        <w:rPr>
          <w:lang w:val="es-CO"/>
        </w:rPr>
        <w:t>usuarioBase</w:t>
      </w:r>
      <w:proofErr w:type="spellEnd"/>
      <w:r w:rsidRPr="00595F15">
        <w:rPr>
          <w:lang w:val="es-CO"/>
        </w:rPr>
        <w:t>);</w:t>
      </w:r>
      <w:r w:rsidRPr="00595F15">
        <w:rPr>
          <w:lang w:val="es-CO"/>
        </w:rPr>
        <w:br/>
        <w:t xml:space="preserve">        </w:t>
      </w:r>
      <w:proofErr w:type="spellStart"/>
      <w:r w:rsidRPr="00595F15">
        <w:rPr>
          <w:lang w:val="es-CO"/>
        </w:rPr>
        <w:t>System.out.println</w:t>
      </w:r>
      <w:proofErr w:type="spellEnd"/>
      <w:r w:rsidRPr="00595F15">
        <w:rPr>
          <w:lang w:val="es-CO"/>
        </w:rPr>
        <w:t>(</w:t>
      </w:r>
      <w:proofErr w:type="spellStart"/>
      <w:r w:rsidRPr="00595F15">
        <w:rPr>
          <w:lang w:val="es-CO"/>
        </w:rPr>
        <w:t>usuarioSinSaldo</w:t>
      </w:r>
      <w:proofErr w:type="spellEnd"/>
      <w:r w:rsidRPr="00595F15">
        <w:rPr>
          <w:lang w:val="es-CO"/>
        </w:rPr>
        <w:t>);</w:t>
      </w:r>
      <w:r w:rsidRPr="00595F15">
        <w:rPr>
          <w:lang w:val="es-CO"/>
        </w:rPr>
        <w:br/>
        <w:t xml:space="preserve">        </w:t>
      </w:r>
      <w:proofErr w:type="spellStart"/>
      <w:r w:rsidRPr="00595F15">
        <w:rPr>
          <w:lang w:val="es-CO"/>
        </w:rPr>
        <w:t>System.out.println</w:t>
      </w:r>
      <w:proofErr w:type="spellEnd"/>
      <w:r w:rsidRPr="00595F15">
        <w:rPr>
          <w:lang w:val="es-CO"/>
        </w:rPr>
        <w:t>(</w:t>
      </w:r>
      <w:proofErr w:type="spellStart"/>
      <w:r w:rsidRPr="00595F15">
        <w:rPr>
          <w:lang w:val="es-CO"/>
        </w:rPr>
        <w:t>usuarioClonado</w:t>
      </w:r>
      <w:proofErr w:type="spellEnd"/>
      <w:r w:rsidRPr="00595F15">
        <w:rPr>
          <w:lang w:val="es-CO"/>
        </w:rPr>
        <w:t>);</w:t>
      </w:r>
      <w:r w:rsidRPr="00595F15">
        <w:rPr>
          <w:lang w:val="es-CO"/>
        </w:rPr>
        <w:br/>
        <w:t xml:space="preserve">  </w:t>
      </w:r>
      <w:proofErr w:type="gramStart"/>
      <w:r w:rsidRPr="00595F15">
        <w:rPr>
          <w:lang w:val="es-CO"/>
        </w:rPr>
        <w:t xml:space="preserve">  }</w:t>
      </w:r>
      <w:proofErr w:type="gramEnd"/>
      <w:r w:rsidRPr="00595F15">
        <w:rPr>
          <w:lang w:val="es-CO"/>
        </w:rPr>
        <w:br/>
        <w:t>}</w:t>
      </w:r>
    </w:p>
    <w:p w14:paraId="15D8409E" w14:textId="77777777" w:rsidR="003579A7" w:rsidRPr="00595F15" w:rsidRDefault="00000000">
      <w:pPr>
        <w:pStyle w:val="Heading2"/>
        <w:rPr>
          <w:lang w:val="es-CO"/>
        </w:rPr>
      </w:pPr>
      <w:r w:rsidRPr="00595F15">
        <w:rPr>
          <w:lang w:val="es-CO"/>
        </w:rPr>
        <w:t>Usuario.java</w:t>
      </w:r>
    </w:p>
    <w:p w14:paraId="2433A42C" w14:textId="77777777" w:rsidR="003579A7" w:rsidRPr="00595F15" w:rsidRDefault="00000000">
      <w:pPr>
        <w:rPr>
          <w:lang w:val="es-CO"/>
        </w:rPr>
      </w:pPr>
      <w:proofErr w:type="spellStart"/>
      <w:r w:rsidRPr="00595F15">
        <w:rPr>
          <w:lang w:val="es-CO"/>
        </w:rPr>
        <w:t>package</w:t>
      </w:r>
      <w:proofErr w:type="spellEnd"/>
      <w:r w:rsidRPr="00595F15">
        <w:rPr>
          <w:lang w:val="es-CO"/>
        </w:rPr>
        <w:t xml:space="preserve"> Modelo;</w:t>
      </w:r>
      <w:r w:rsidRPr="00595F15">
        <w:rPr>
          <w:lang w:val="es-CO"/>
        </w:rPr>
        <w:br/>
      </w:r>
      <w:r w:rsidRPr="00595F15">
        <w:rPr>
          <w:lang w:val="es-CO"/>
        </w:rPr>
        <w:br/>
      </w:r>
      <w:proofErr w:type="spellStart"/>
      <w:r w:rsidRPr="00595F15">
        <w:rPr>
          <w:lang w:val="es-CO"/>
        </w:rPr>
        <w:t>public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class</w:t>
      </w:r>
      <w:proofErr w:type="spellEnd"/>
      <w:r w:rsidRPr="00595F15">
        <w:rPr>
          <w:lang w:val="es-CO"/>
        </w:rPr>
        <w:t xml:space="preserve"> Usuario {</w:t>
      </w:r>
      <w:r w:rsidRPr="00595F15">
        <w:rPr>
          <w:lang w:val="es-CO"/>
        </w:rPr>
        <w:br/>
        <w:t xml:space="preserve">    </w:t>
      </w:r>
      <w:proofErr w:type="spellStart"/>
      <w:r w:rsidRPr="00595F15">
        <w:rPr>
          <w:lang w:val="es-CO"/>
        </w:rPr>
        <w:t>private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String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categoria</w:t>
      </w:r>
      <w:proofErr w:type="spellEnd"/>
      <w:r w:rsidRPr="00595F15">
        <w:rPr>
          <w:lang w:val="es-CO"/>
        </w:rPr>
        <w:t>;</w:t>
      </w:r>
      <w:r w:rsidRPr="00595F15">
        <w:rPr>
          <w:lang w:val="es-CO"/>
        </w:rPr>
        <w:br/>
        <w:t xml:space="preserve">    </w:t>
      </w:r>
      <w:proofErr w:type="spellStart"/>
      <w:r w:rsidRPr="00595F15">
        <w:rPr>
          <w:lang w:val="es-CO"/>
        </w:rPr>
        <w:t>private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double</w:t>
      </w:r>
      <w:proofErr w:type="spellEnd"/>
      <w:r w:rsidRPr="00595F15">
        <w:rPr>
          <w:lang w:val="es-CO"/>
        </w:rPr>
        <w:t xml:space="preserve"> saldo;</w:t>
      </w:r>
      <w:r w:rsidRPr="00595F15">
        <w:rPr>
          <w:lang w:val="es-CO"/>
        </w:rPr>
        <w:br/>
      </w:r>
      <w:r w:rsidRPr="00595F15">
        <w:rPr>
          <w:lang w:val="es-CO"/>
        </w:rPr>
        <w:br/>
        <w:t xml:space="preserve">    </w:t>
      </w:r>
      <w:proofErr w:type="spellStart"/>
      <w:r w:rsidRPr="00595F15">
        <w:rPr>
          <w:lang w:val="es-CO"/>
        </w:rPr>
        <w:t>public</w:t>
      </w:r>
      <w:proofErr w:type="spellEnd"/>
      <w:r w:rsidRPr="00595F15">
        <w:rPr>
          <w:lang w:val="es-CO"/>
        </w:rPr>
        <w:t xml:space="preserve"> Usuario(){</w:t>
      </w:r>
      <w:r w:rsidRPr="00595F15">
        <w:rPr>
          <w:lang w:val="es-CO"/>
        </w:rPr>
        <w:br/>
        <w:t xml:space="preserve">        </w:t>
      </w:r>
      <w:proofErr w:type="spellStart"/>
      <w:r w:rsidRPr="00595F15">
        <w:rPr>
          <w:lang w:val="es-CO"/>
        </w:rPr>
        <w:t>categoria</w:t>
      </w:r>
      <w:proofErr w:type="spellEnd"/>
      <w:r w:rsidRPr="00595F15">
        <w:rPr>
          <w:lang w:val="es-CO"/>
        </w:rPr>
        <w:t xml:space="preserve"> = "regular";</w:t>
      </w:r>
      <w:r w:rsidRPr="00595F15">
        <w:rPr>
          <w:lang w:val="es-CO"/>
        </w:rPr>
        <w:br/>
        <w:t xml:space="preserve">    }</w:t>
      </w:r>
      <w:r w:rsidRPr="00595F15">
        <w:rPr>
          <w:lang w:val="es-CO"/>
        </w:rPr>
        <w:br/>
      </w:r>
      <w:r w:rsidRPr="00595F15">
        <w:rPr>
          <w:lang w:val="es-CO"/>
        </w:rPr>
        <w:br/>
        <w:t xml:space="preserve">    </w:t>
      </w:r>
      <w:proofErr w:type="spellStart"/>
      <w:r w:rsidRPr="00595F15">
        <w:rPr>
          <w:lang w:val="es-CO"/>
        </w:rPr>
        <w:t>public</w:t>
      </w:r>
      <w:proofErr w:type="spellEnd"/>
      <w:r w:rsidRPr="00595F15">
        <w:rPr>
          <w:lang w:val="es-CO"/>
        </w:rPr>
        <w:t xml:space="preserve"> Usuario clonar(){</w:t>
      </w:r>
      <w:r w:rsidRPr="00595F15">
        <w:rPr>
          <w:lang w:val="es-CO"/>
        </w:rPr>
        <w:br/>
        <w:t xml:space="preserve">        Usuario </w:t>
      </w:r>
      <w:proofErr w:type="spellStart"/>
      <w:r w:rsidRPr="00595F15">
        <w:rPr>
          <w:lang w:val="es-CO"/>
        </w:rPr>
        <w:t>usuario</w:t>
      </w:r>
      <w:proofErr w:type="spellEnd"/>
      <w:r w:rsidRPr="00595F15">
        <w:rPr>
          <w:lang w:val="es-CO"/>
        </w:rPr>
        <w:t xml:space="preserve"> = </w:t>
      </w:r>
      <w:proofErr w:type="spellStart"/>
      <w:r w:rsidRPr="00595F15">
        <w:rPr>
          <w:lang w:val="es-CO"/>
        </w:rPr>
        <w:t>null</w:t>
      </w:r>
      <w:proofErr w:type="spellEnd"/>
      <w:r w:rsidRPr="00595F15">
        <w:rPr>
          <w:lang w:val="es-CO"/>
        </w:rPr>
        <w:t>;</w:t>
      </w:r>
      <w:r w:rsidRPr="00595F15">
        <w:rPr>
          <w:lang w:val="es-CO"/>
        </w:rPr>
        <w:br/>
        <w:t xml:space="preserve">        try {</w:t>
      </w:r>
      <w:r w:rsidRPr="00595F15">
        <w:rPr>
          <w:lang w:val="es-CO"/>
        </w:rPr>
        <w:br/>
        <w:t xml:space="preserve">            usuario = (Usuario) clone();</w:t>
      </w:r>
      <w:r w:rsidRPr="00595F15">
        <w:rPr>
          <w:lang w:val="es-CO"/>
        </w:rPr>
        <w:br/>
        <w:t xml:space="preserve">        } catch (</w:t>
      </w:r>
      <w:proofErr w:type="spellStart"/>
      <w:r w:rsidRPr="00595F15">
        <w:rPr>
          <w:lang w:val="es-CO"/>
        </w:rPr>
        <w:t>CloneNotSupportedException</w:t>
      </w:r>
      <w:proofErr w:type="spellEnd"/>
      <w:r w:rsidRPr="00595F15">
        <w:rPr>
          <w:lang w:val="es-CO"/>
        </w:rPr>
        <w:t xml:space="preserve"> e) {</w:t>
      </w:r>
      <w:r w:rsidRPr="00595F15">
        <w:rPr>
          <w:lang w:val="es-CO"/>
        </w:rPr>
        <w:br/>
        <w:t xml:space="preserve">            </w:t>
      </w:r>
      <w:proofErr w:type="spellStart"/>
      <w:r w:rsidRPr="00595F15">
        <w:rPr>
          <w:lang w:val="es-CO"/>
        </w:rPr>
        <w:t>e.printStackTrace</w:t>
      </w:r>
      <w:proofErr w:type="spellEnd"/>
      <w:r w:rsidRPr="00595F15">
        <w:rPr>
          <w:lang w:val="es-CO"/>
        </w:rPr>
        <w:t>();</w:t>
      </w:r>
      <w:r w:rsidRPr="00595F15">
        <w:rPr>
          <w:lang w:val="es-CO"/>
        </w:rPr>
        <w:br/>
        <w:t xml:space="preserve">        }</w:t>
      </w:r>
      <w:r w:rsidRPr="00595F15">
        <w:rPr>
          <w:lang w:val="es-CO"/>
        </w:rPr>
        <w:br/>
        <w:t xml:space="preserve">        </w:t>
      </w:r>
      <w:proofErr w:type="spellStart"/>
      <w:r w:rsidRPr="00595F15">
        <w:rPr>
          <w:lang w:val="es-CO"/>
        </w:rPr>
        <w:t>return</w:t>
      </w:r>
      <w:proofErr w:type="spellEnd"/>
      <w:r w:rsidRPr="00595F15">
        <w:rPr>
          <w:lang w:val="es-CO"/>
        </w:rPr>
        <w:t xml:space="preserve"> usuario;</w:t>
      </w:r>
      <w:r w:rsidRPr="00595F15">
        <w:rPr>
          <w:lang w:val="es-CO"/>
        </w:rPr>
        <w:br/>
        <w:t xml:space="preserve">    }</w:t>
      </w:r>
      <w:r w:rsidRPr="00595F15">
        <w:rPr>
          <w:lang w:val="es-CO"/>
        </w:rPr>
        <w:br/>
      </w:r>
      <w:r w:rsidRPr="00595F15">
        <w:rPr>
          <w:lang w:val="es-CO"/>
        </w:rPr>
        <w:br/>
        <w:t xml:space="preserve">    </w:t>
      </w:r>
      <w:proofErr w:type="spellStart"/>
      <w:r w:rsidRPr="00595F15">
        <w:rPr>
          <w:lang w:val="es-CO"/>
        </w:rPr>
        <w:t>public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String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toString</w:t>
      </w:r>
      <w:proofErr w:type="spellEnd"/>
      <w:r w:rsidRPr="00595F15">
        <w:rPr>
          <w:lang w:val="es-CO"/>
        </w:rPr>
        <w:t>(){</w:t>
      </w:r>
      <w:r w:rsidRPr="00595F15">
        <w:rPr>
          <w:lang w:val="es-CO"/>
        </w:rPr>
        <w:br/>
        <w:t xml:space="preserve">        </w:t>
      </w:r>
      <w:proofErr w:type="spellStart"/>
      <w:r w:rsidRPr="00595F15">
        <w:rPr>
          <w:lang w:val="es-CO"/>
        </w:rPr>
        <w:t>return</w:t>
      </w:r>
      <w:proofErr w:type="spellEnd"/>
      <w:r w:rsidRPr="00595F15">
        <w:rPr>
          <w:lang w:val="es-CO"/>
        </w:rPr>
        <w:t xml:space="preserve"> "Usuario [</w:t>
      </w:r>
      <w:proofErr w:type="spellStart"/>
      <w:r w:rsidRPr="00595F15">
        <w:rPr>
          <w:lang w:val="es-CO"/>
        </w:rPr>
        <w:t>categoria</w:t>
      </w:r>
      <w:proofErr w:type="spellEnd"/>
      <w:r w:rsidRPr="00595F15">
        <w:rPr>
          <w:lang w:val="es-CO"/>
        </w:rPr>
        <w:t xml:space="preserve">=" + </w:t>
      </w:r>
      <w:proofErr w:type="spellStart"/>
      <w:r w:rsidRPr="00595F15">
        <w:rPr>
          <w:lang w:val="es-CO"/>
        </w:rPr>
        <w:t>categoria</w:t>
      </w:r>
      <w:proofErr w:type="spellEnd"/>
      <w:r w:rsidRPr="00595F15">
        <w:rPr>
          <w:lang w:val="es-CO"/>
        </w:rPr>
        <w:t xml:space="preserve"> + ", saldo=" + saldo + "]";</w:t>
      </w:r>
      <w:r w:rsidRPr="00595F15">
        <w:rPr>
          <w:lang w:val="es-CO"/>
        </w:rPr>
        <w:br/>
        <w:t xml:space="preserve">    }</w:t>
      </w:r>
      <w:r w:rsidRPr="00595F15">
        <w:rPr>
          <w:lang w:val="es-CO"/>
        </w:rPr>
        <w:br/>
      </w:r>
      <w:r w:rsidRPr="00595F15">
        <w:rPr>
          <w:lang w:val="es-CO"/>
        </w:rPr>
        <w:br/>
        <w:t xml:space="preserve">    </w:t>
      </w:r>
      <w:proofErr w:type="spellStart"/>
      <w:r w:rsidRPr="00595F15">
        <w:rPr>
          <w:lang w:val="es-CO"/>
        </w:rPr>
        <w:t>public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void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setSaldo</w:t>
      </w:r>
      <w:proofErr w:type="spellEnd"/>
      <w:r w:rsidRPr="00595F15">
        <w:rPr>
          <w:lang w:val="es-CO"/>
        </w:rPr>
        <w:t>(</w:t>
      </w:r>
      <w:proofErr w:type="spellStart"/>
      <w:r w:rsidRPr="00595F15">
        <w:rPr>
          <w:lang w:val="es-CO"/>
        </w:rPr>
        <w:t>double</w:t>
      </w:r>
      <w:proofErr w:type="spellEnd"/>
      <w:r w:rsidRPr="00595F15">
        <w:rPr>
          <w:lang w:val="es-CO"/>
        </w:rPr>
        <w:t xml:space="preserve"> saldo){</w:t>
      </w:r>
      <w:r w:rsidRPr="00595F15">
        <w:rPr>
          <w:lang w:val="es-CO"/>
        </w:rPr>
        <w:br/>
        <w:t xml:space="preserve">        </w:t>
      </w:r>
      <w:proofErr w:type="spellStart"/>
      <w:r w:rsidRPr="00595F15">
        <w:rPr>
          <w:lang w:val="es-CO"/>
        </w:rPr>
        <w:t>this.saldo</w:t>
      </w:r>
      <w:proofErr w:type="spellEnd"/>
      <w:r w:rsidRPr="00595F15">
        <w:rPr>
          <w:lang w:val="es-CO"/>
        </w:rPr>
        <w:t xml:space="preserve"> = saldo;</w:t>
      </w:r>
      <w:r w:rsidRPr="00595F15">
        <w:rPr>
          <w:lang w:val="es-CO"/>
        </w:rPr>
        <w:br/>
        <w:t xml:space="preserve">    }</w:t>
      </w:r>
      <w:r w:rsidRPr="00595F15">
        <w:rPr>
          <w:lang w:val="es-CO"/>
        </w:rPr>
        <w:br/>
      </w:r>
      <w:r w:rsidRPr="00595F15">
        <w:rPr>
          <w:lang w:val="es-CO"/>
        </w:rPr>
        <w:br/>
        <w:t xml:space="preserve">    </w:t>
      </w:r>
      <w:proofErr w:type="spellStart"/>
      <w:r w:rsidRPr="00595F15">
        <w:rPr>
          <w:lang w:val="es-CO"/>
        </w:rPr>
        <w:t>public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double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getSaldo</w:t>
      </w:r>
      <w:proofErr w:type="spellEnd"/>
      <w:r w:rsidRPr="00595F15">
        <w:rPr>
          <w:lang w:val="es-CO"/>
        </w:rPr>
        <w:t>(){</w:t>
      </w:r>
      <w:r w:rsidRPr="00595F15">
        <w:rPr>
          <w:lang w:val="es-CO"/>
        </w:rPr>
        <w:br/>
        <w:t xml:space="preserve">        </w:t>
      </w:r>
      <w:proofErr w:type="spellStart"/>
      <w:r w:rsidRPr="00595F15">
        <w:rPr>
          <w:lang w:val="es-CO"/>
        </w:rPr>
        <w:t>return</w:t>
      </w:r>
      <w:proofErr w:type="spellEnd"/>
      <w:r w:rsidRPr="00595F15">
        <w:rPr>
          <w:lang w:val="es-CO"/>
        </w:rPr>
        <w:t xml:space="preserve"> saldo;</w:t>
      </w:r>
      <w:r w:rsidRPr="00595F15">
        <w:rPr>
          <w:lang w:val="es-CO"/>
        </w:rPr>
        <w:br/>
        <w:t xml:space="preserve">    }</w:t>
      </w:r>
      <w:r w:rsidRPr="00595F15">
        <w:rPr>
          <w:lang w:val="es-CO"/>
        </w:rPr>
        <w:br/>
        <w:t>}</w:t>
      </w:r>
    </w:p>
    <w:p w14:paraId="6C2DFD5B" w14:textId="77777777" w:rsidR="003579A7" w:rsidRPr="00595F15" w:rsidRDefault="00000000">
      <w:pPr>
        <w:pStyle w:val="Heading2"/>
        <w:rPr>
          <w:lang w:val="es-CO"/>
        </w:rPr>
      </w:pPr>
      <w:r w:rsidRPr="00595F15">
        <w:rPr>
          <w:lang w:val="es-CO"/>
        </w:rPr>
        <w:t>IUsuario.java</w:t>
      </w:r>
    </w:p>
    <w:p w14:paraId="3B5D6FF0" w14:textId="77777777" w:rsidR="003579A7" w:rsidRPr="00595F15" w:rsidRDefault="00000000">
      <w:pPr>
        <w:rPr>
          <w:lang w:val="es-CO"/>
        </w:rPr>
      </w:pPr>
      <w:proofErr w:type="spellStart"/>
      <w:r w:rsidRPr="00595F15">
        <w:rPr>
          <w:lang w:val="es-CO"/>
        </w:rPr>
        <w:t>package</w:t>
      </w:r>
      <w:proofErr w:type="spellEnd"/>
      <w:r w:rsidRPr="00595F15">
        <w:rPr>
          <w:lang w:val="es-CO"/>
        </w:rPr>
        <w:t xml:space="preserve"> inter;</w:t>
      </w:r>
      <w:r w:rsidRPr="00595F15">
        <w:rPr>
          <w:lang w:val="es-CO"/>
        </w:rPr>
        <w:br/>
      </w:r>
      <w:r w:rsidRPr="00595F15">
        <w:rPr>
          <w:lang w:val="es-CO"/>
        </w:rPr>
        <w:br/>
      </w:r>
      <w:proofErr w:type="spellStart"/>
      <w:r w:rsidRPr="00595F15">
        <w:rPr>
          <w:lang w:val="es-CO"/>
        </w:rPr>
        <w:lastRenderedPageBreak/>
        <w:t>public</w:t>
      </w:r>
      <w:proofErr w:type="spellEnd"/>
      <w:r w:rsidRPr="00595F15">
        <w:rPr>
          <w:lang w:val="es-CO"/>
        </w:rPr>
        <w:t xml:space="preserve"> </w:t>
      </w:r>
      <w:proofErr w:type="gramStart"/>
      <w:r w:rsidRPr="00595F15">
        <w:rPr>
          <w:lang w:val="es-CO"/>
        </w:rPr>
        <w:t>interface</w:t>
      </w:r>
      <w:proofErr w:type="gram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IUsuario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extends</w:t>
      </w:r>
      <w:proofErr w:type="spellEnd"/>
      <w:r w:rsidRPr="00595F15">
        <w:rPr>
          <w:lang w:val="es-CO"/>
        </w:rPr>
        <w:t xml:space="preserve"> </w:t>
      </w:r>
      <w:proofErr w:type="spellStart"/>
      <w:r w:rsidRPr="00595F15">
        <w:rPr>
          <w:lang w:val="es-CO"/>
        </w:rPr>
        <w:t>Cloneable</w:t>
      </w:r>
      <w:proofErr w:type="spellEnd"/>
      <w:r w:rsidRPr="00595F15">
        <w:rPr>
          <w:lang w:val="es-CO"/>
        </w:rPr>
        <w:t xml:space="preserve"> {</w:t>
      </w:r>
      <w:r w:rsidRPr="00595F15">
        <w:rPr>
          <w:lang w:val="es-CO"/>
        </w:rPr>
        <w:br/>
      </w:r>
      <w:r w:rsidRPr="00595F15">
        <w:rPr>
          <w:lang w:val="es-CO"/>
        </w:rPr>
        <w:br/>
        <w:t xml:space="preserve">    </w:t>
      </w:r>
      <w:proofErr w:type="spellStart"/>
      <w:r w:rsidRPr="00595F15">
        <w:rPr>
          <w:lang w:val="es-CO"/>
        </w:rPr>
        <w:t>IUsuario</w:t>
      </w:r>
      <w:proofErr w:type="spellEnd"/>
      <w:r w:rsidRPr="00595F15">
        <w:rPr>
          <w:lang w:val="es-CO"/>
        </w:rPr>
        <w:t xml:space="preserve"> </w:t>
      </w:r>
      <w:proofErr w:type="gramStart"/>
      <w:r w:rsidRPr="00595F15">
        <w:rPr>
          <w:lang w:val="es-CO"/>
        </w:rPr>
        <w:t>clonar(</w:t>
      </w:r>
      <w:proofErr w:type="gramEnd"/>
      <w:r w:rsidRPr="00595F15">
        <w:rPr>
          <w:lang w:val="es-CO"/>
        </w:rPr>
        <w:t>);</w:t>
      </w:r>
      <w:r w:rsidRPr="00595F15">
        <w:rPr>
          <w:lang w:val="es-CO"/>
        </w:rPr>
        <w:br/>
        <w:t xml:space="preserve">    </w:t>
      </w:r>
      <w:r w:rsidRPr="00595F15">
        <w:rPr>
          <w:lang w:val="es-CO"/>
        </w:rPr>
        <w:br/>
        <w:t>}</w:t>
      </w:r>
    </w:p>
    <w:p w14:paraId="0A9C28FA" w14:textId="77777777" w:rsidR="003579A7" w:rsidRPr="00595F15" w:rsidRDefault="00000000">
      <w:pPr>
        <w:pStyle w:val="Heading1"/>
        <w:rPr>
          <w:lang w:val="es-CO"/>
        </w:rPr>
      </w:pPr>
      <w:r w:rsidRPr="00595F15">
        <w:rPr>
          <w:lang w:val="es-CO"/>
        </w:rPr>
        <w:t>Funcionamiento del Código</w:t>
      </w:r>
    </w:p>
    <w:p w14:paraId="23DCA9AE" w14:textId="77777777" w:rsidR="003579A7" w:rsidRPr="00595F15" w:rsidRDefault="00000000">
      <w:pPr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 xml:space="preserve">El patrón </w:t>
      </w:r>
      <w:proofErr w:type="spellStart"/>
      <w:r w:rsidRPr="00595F15">
        <w:rPr>
          <w:rFonts w:ascii="Times New Roman" w:hAnsi="Times New Roman" w:cs="Times New Roman"/>
          <w:lang w:val="es-CO"/>
        </w:rPr>
        <w:t>Prototype</w:t>
      </w:r>
      <w:proofErr w:type="spellEnd"/>
      <w:r w:rsidRPr="00595F15">
        <w:rPr>
          <w:rFonts w:ascii="Times New Roman" w:hAnsi="Times New Roman" w:cs="Times New Roman"/>
          <w:lang w:val="es-CO"/>
        </w:rPr>
        <w:t xml:space="preserve"> se implementa mediante la interfaz </w:t>
      </w:r>
      <w:proofErr w:type="spellStart"/>
      <w:r w:rsidRPr="00595F15">
        <w:rPr>
          <w:rFonts w:ascii="Times New Roman" w:hAnsi="Times New Roman" w:cs="Times New Roman"/>
          <w:lang w:val="es-CO"/>
        </w:rPr>
        <w:t>IUsuario</w:t>
      </w:r>
      <w:proofErr w:type="spellEnd"/>
      <w:r w:rsidRPr="00595F15">
        <w:rPr>
          <w:rFonts w:ascii="Times New Roman" w:hAnsi="Times New Roman" w:cs="Times New Roman"/>
          <w:lang w:val="es-CO"/>
        </w:rPr>
        <w:t xml:space="preserve"> y el método </w:t>
      </w:r>
      <w:proofErr w:type="gramStart"/>
      <w:r w:rsidRPr="00595F15">
        <w:rPr>
          <w:rFonts w:ascii="Times New Roman" w:hAnsi="Times New Roman" w:cs="Times New Roman"/>
          <w:lang w:val="es-CO"/>
        </w:rPr>
        <w:t>clonar(</w:t>
      </w:r>
      <w:proofErr w:type="gramEnd"/>
      <w:r w:rsidRPr="00595F15">
        <w:rPr>
          <w:rFonts w:ascii="Times New Roman" w:hAnsi="Times New Roman" w:cs="Times New Roman"/>
          <w:lang w:val="es-CO"/>
        </w:rPr>
        <w:t>) en la clase Usuario. En el programa principal, se crea un usuario base con un saldo definido y se clona para generar otro usuario con los mismos datos. Esto demuestra cómo se pueden generar nuevas instancias sin recurrir al constructor directamente.</w:t>
      </w:r>
    </w:p>
    <w:p w14:paraId="63664E27" w14:textId="77777777" w:rsidR="003579A7" w:rsidRPr="00595F15" w:rsidRDefault="00000000">
      <w:pPr>
        <w:pStyle w:val="Heading1"/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>Conclusión</w:t>
      </w:r>
    </w:p>
    <w:p w14:paraId="66D1151E" w14:textId="77777777" w:rsidR="003579A7" w:rsidRPr="00595F15" w:rsidRDefault="00000000">
      <w:pPr>
        <w:rPr>
          <w:rFonts w:ascii="Times New Roman" w:hAnsi="Times New Roman" w:cs="Times New Roman"/>
          <w:lang w:val="es-CO"/>
        </w:rPr>
      </w:pPr>
      <w:r w:rsidRPr="00595F15">
        <w:rPr>
          <w:rFonts w:ascii="Times New Roman" w:hAnsi="Times New Roman" w:cs="Times New Roman"/>
          <w:lang w:val="es-CO"/>
        </w:rPr>
        <w:t xml:space="preserve">Este ejemplo muestra de manera sencilla cómo se puede implementar el patrón </w:t>
      </w:r>
      <w:proofErr w:type="spellStart"/>
      <w:r w:rsidRPr="00595F15">
        <w:rPr>
          <w:rFonts w:ascii="Times New Roman" w:hAnsi="Times New Roman" w:cs="Times New Roman"/>
          <w:lang w:val="es-CO"/>
        </w:rPr>
        <w:t>Prototype</w:t>
      </w:r>
      <w:proofErr w:type="spellEnd"/>
      <w:r w:rsidRPr="00595F15">
        <w:rPr>
          <w:rFonts w:ascii="Times New Roman" w:hAnsi="Times New Roman" w:cs="Times New Roman"/>
          <w:lang w:val="es-CO"/>
        </w:rPr>
        <w:t xml:space="preserve"> en Java. Al utilizar clonación, se evita la repetición de código y se facilita la creación de objetos complejos. Además, se mantiene una mayor flexibilidad y se promueve el desacoplamiento entre clases.</w:t>
      </w:r>
    </w:p>
    <w:sectPr w:rsidR="003579A7" w:rsidRPr="00595F15" w:rsidSect="00595F15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753139">
    <w:abstractNumId w:val="8"/>
  </w:num>
  <w:num w:numId="2" w16cid:durableId="282618230">
    <w:abstractNumId w:val="6"/>
  </w:num>
  <w:num w:numId="3" w16cid:durableId="1200514533">
    <w:abstractNumId w:val="5"/>
  </w:num>
  <w:num w:numId="4" w16cid:durableId="1772162945">
    <w:abstractNumId w:val="4"/>
  </w:num>
  <w:num w:numId="5" w16cid:durableId="1137725811">
    <w:abstractNumId w:val="7"/>
  </w:num>
  <w:num w:numId="6" w16cid:durableId="1211111943">
    <w:abstractNumId w:val="3"/>
  </w:num>
  <w:num w:numId="7" w16cid:durableId="1149782246">
    <w:abstractNumId w:val="2"/>
  </w:num>
  <w:num w:numId="8" w16cid:durableId="940180683">
    <w:abstractNumId w:val="1"/>
  </w:num>
  <w:num w:numId="9" w16cid:durableId="137326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9A7"/>
    <w:rsid w:val="00595F15"/>
    <w:rsid w:val="008139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4C720"/>
  <w14:defaultImageDpi w14:val="300"/>
  <w15:docId w15:val="{793B7B9D-1E7B-42ED-A524-3D8D3DF8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9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 DE SOFTWARE</dc:title>
  <dc:subject>PATRON PROTOTYPE</dc:subject>
  <dc:creator>DONCAN ALEJANDRO CASQUETE OLIVEROS</dc:creator>
  <cp:keywords/>
  <dc:description>generated by python-docx</dc:description>
  <cp:lastModifiedBy>DONCAN ALEJANDRO CASQUETE OLIVEROS</cp:lastModifiedBy>
  <cp:revision>2</cp:revision>
  <dcterms:created xsi:type="dcterms:W3CDTF">2013-12-23T23:15:00Z</dcterms:created>
  <dcterms:modified xsi:type="dcterms:W3CDTF">2025-04-11T03:34:00Z</dcterms:modified>
  <cp:category/>
</cp:coreProperties>
</file>